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2126" w14:textId="77777777" w:rsidR="00194374" w:rsidRDefault="00000000">
      <w:pPr>
        <w:pStyle w:val="Ttulo1"/>
      </w:pPr>
      <w:r>
        <w:t>Projeto Integrador Transdisciplinar II - Documentação</w:t>
      </w:r>
    </w:p>
    <w:p w14:paraId="08477D8F" w14:textId="77777777" w:rsidR="00194374" w:rsidRDefault="00000000">
      <w:pPr>
        <w:pStyle w:val="Ttulo2"/>
      </w:pPr>
      <w:r>
        <w:t>1. Identificação</w:t>
      </w:r>
    </w:p>
    <w:p w14:paraId="39A886C1" w14:textId="77777777" w:rsidR="00194374" w:rsidRDefault="00000000">
      <w:r>
        <w:t>Nome: João Paulo da Silva Freitas</w:t>
      </w:r>
    </w:p>
    <w:p w14:paraId="11466F9C" w14:textId="77777777" w:rsidR="00194374" w:rsidRDefault="00000000">
      <w:r>
        <w:t>RGM: 42246342</w:t>
      </w:r>
    </w:p>
    <w:p w14:paraId="563470D0" w14:textId="77777777" w:rsidR="00194374" w:rsidRDefault="00000000">
      <w:pPr>
        <w:pStyle w:val="Ttulo2"/>
      </w:pPr>
      <w:r>
        <w:t>2. Documentação</w:t>
      </w:r>
    </w:p>
    <w:p w14:paraId="6D520903" w14:textId="77777777" w:rsidR="000554FA" w:rsidRDefault="00000000" w:rsidP="000554FA">
      <w:pPr>
        <w:jc w:val="both"/>
      </w:pPr>
      <w:proofErr w:type="spellStart"/>
      <w:r w:rsidRPr="000554FA">
        <w:t>Aplicativo</w:t>
      </w:r>
      <w:proofErr w:type="spellEnd"/>
      <w:r w:rsidRPr="000554FA">
        <w:t xml:space="preserve"> mobile para </w:t>
      </w:r>
      <w:proofErr w:type="spellStart"/>
      <w:r w:rsidRPr="000554FA">
        <w:t>uma</w:t>
      </w:r>
      <w:proofErr w:type="spellEnd"/>
      <w:r w:rsidRPr="000554FA">
        <w:t xml:space="preserve"> </w:t>
      </w:r>
      <w:proofErr w:type="spellStart"/>
      <w:r w:rsidRPr="000554FA">
        <w:t>loja</w:t>
      </w:r>
      <w:proofErr w:type="spellEnd"/>
      <w:r w:rsidRPr="000554FA">
        <w:t xml:space="preserve"> de cupcakes gourmet, com catálogo, carrinho, pagamento e rastreamento de pedidos. </w:t>
      </w:r>
      <w:r w:rsidR="000554FA" w:rsidRPr="000554FA">
        <w:t xml:space="preserve">O </w:t>
      </w:r>
      <w:proofErr w:type="spellStart"/>
      <w:r w:rsidR="000554FA" w:rsidRPr="000554FA">
        <w:t>aplicativo</w:t>
      </w:r>
      <w:proofErr w:type="spellEnd"/>
      <w:r w:rsidR="000554FA" w:rsidRPr="000554FA">
        <w:t xml:space="preserve"> Cupcakes Gourmet App </w:t>
      </w:r>
      <w:proofErr w:type="spellStart"/>
      <w:r w:rsidR="000554FA" w:rsidRPr="000554FA">
        <w:t>foi</w:t>
      </w:r>
      <w:proofErr w:type="spellEnd"/>
      <w:r w:rsidR="000554FA" w:rsidRPr="000554FA">
        <w:t xml:space="preserve"> </w:t>
      </w:r>
      <w:proofErr w:type="spellStart"/>
      <w:r w:rsidR="000554FA" w:rsidRPr="000554FA">
        <w:t>desenvolvido</w:t>
      </w:r>
      <w:proofErr w:type="spellEnd"/>
      <w:r w:rsidR="000554FA" w:rsidRPr="000554FA">
        <w:t xml:space="preserve"> </w:t>
      </w:r>
      <w:proofErr w:type="spellStart"/>
      <w:r w:rsidR="000554FA" w:rsidRPr="000554FA">
        <w:t>utilizando</w:t>
      </w:r>
      <w:proofErr w:type="spellEnd"/>
      <w:r w:rsidR="000554FA" w:rsidRPr="000554FA">
        <w:t xml:space="preserve"> a </w:t>
      </w:r>
      <w:proofErr w:type="spellStart"/>
      <w:r w:rsidR="000554FA" w:rsidRPr="000554FA">
        <w:t>plataforma</w:t>
      </w:r>
      <w:proofErr w:type="spellEnd"/>
      <w:r w:rsidR="000554FA" w:rsidRPr="000554FA">
        <w:t xml:space="preserve"> </w:t>
      </w:r>
      <w:proofErr w:type="spellStart"/>
      <w:r w:rsidR="000554FA" w:rsidRPr="000554FA">
        <w:t>Adalo</w:t>
      </w:r>
      <w:proofErr w:type="spellEnd"/>
      <w:r w:rsidR="000554FA" w:rsidRPr="000554FA">
        <w:t xml:space="preserve">, </w:t>
      </w:r>
      <w:proofErr w:type="spellStart"/>
      <w:r w:rsidR="000554FA" w:rsidRPr="000554FA">
        <w:t>uma</w:t>
      </w:r>
      <w:proofErr w:type="spellEnd"/>
      <w:r w:rsidR="000554FA" w:rsidRPr="000554FA">
        <w:t xml:space="preserve"> </w:t>
      </w:r>
      <w:proofErr w:type="spellStart"/>
      <w:r w:rsidR="000554FA" w:rsidRPr="000554FA">
        <w:t>solução</w:t>
      </w:r>
      <w:proofErr w:type="spellEnd"/>
      <w:r w:rsidR="000554FA" w:rsidRPr="000554FA">
        <w:t xml:space="preserve"> Low-Code </w:t>
      </w:r>
      <w:proofErr w:type="spellStart"/>
      <w:r w:rsidR="000554FA" w:rsidRPr="000554FA">
        <w:t>que</w:t>
      </w:r>
      <w:proofErr w:type="spellEnd"/>
      <w:r w:rsidR="000554FA" w:rsidRPr="000554FA">
        <w:t xml:space="preserve"> </w:t>
      </w:r>
      <w:proofErr w:type="spellStart"/>
      <w:r w:rsidR="000554FA" w:rsidRPr="000554FA">
        <w:t>permite</w:t>
      </w:r>
      <w:proofErr w:type="spellEnd"/>
      <w:r w:rsidR="000554FA" w:rsidRPr="000554FA">
        <w:t xml:space="preserve"> </w:t>
      </w:r>
      <w:proofErr w:type="spellStart"/>
      <w:r w:rsidR="000554FA" w:rsidRPr="000554FA">
        <w:t>criar</w:t>
      </w:r>
      <w:proofErr w:type="spellEnd"/>
      <w:r w:rsidR="000554FA" w:rsidRPr="000554FA">
        <w:t xml:space="preserve"> </w:t>
      </w:r>
      <w:proofErr w:type="spellStart"/>
      <w:r w:rsidR="000554FA" w:rsidRPr="000554FA">
        <w:t>aplicativos</w:t>
      </w:r>
      <w:proofErr w:type="spellEnd"/>
      <w:r w:rsidR="000554FA" w:rsidRPr="000554FA">
        <w:t xml:space="preserve"> </w:t>
      </w:r>
      <w:proofErr w:type="spellStart"/>
      <w:r w:rsidR="000554FA" w:rsidRPr="000554FA">
        <w:t>funcionais</w:t>
      </w:r>
      <w:proofErr w:type="spellEnd"/>
      <w:r w:rsidR="000554FA" w:rsidRPr="000554FA">
        <w:t xml:space="preserve"> </w:t>
      </w:r>
      <w:proofErr w:type="spellStart"/>
      <w:r w:rsidR="000554FA" w:rsidRPr="000554FA">
        <w:t>sem</w:t>
      </w:r>
      <w:proofErr w:type="spellEnd"/>
      <w:r w:rsidR="000554FA" w:rsidRPr="000554FA">
        <w:t xml:space="preserve"> a </w:t>
      </w:r>
      <w:proofErr w:type="spellStart"/>
      <w:r w:rsidR="000554FA" w:rsidRPr="000554FA">
        <w:t>necessidade</w:t>
      </w:r>
      <w:proofErr w:type="spellEnd"/>
      <w:r w:rsidR="000554FA" w:rsidRPr="000554FA">
        <w:t xml:space="preserve"> de </w:t>
      </w:r>
      <w:proofErr w:type="spellStart"/>
      <w:r w:rsidR="000554FA" w:rsidRPr="000554FA">
        <w:t>codificação</w:t>
      </w:r>
      <w:proofErr w:type="spellEnd"/>
      <w:r w:rsidR="000554FA" w:rsidRPr="000554FA">
        <w:t xml:space="preserve"> manual.</w:t>
      </w:r>
      <w:r w:rsidR="000554FA" w:rsidRPr="000554FA">
        <w:t xml:space="preserve"> </w:t>
      </w:r>
      <w:r w:rsidR="000554FA" w:rsidRPr="000554FA">
        <w:t xml:space="preserve">O </w:t>
      </w:r>
      <w:proofErr w:type="spellStart"/>
      <w:r w:rsidR="000554FA" w:rsidRPr="000554FA">
        <w:t>desenvolvimento</w:t>
      </w:r>
      <w:proofErr w:type="spellEnd"/>
      <w:r w:rsidR="000554FA" w:rsidRPr="000554FA">
        <w:t xml:space="preserve"> </w:t>
      </w:r>
      <w:proofErr w:type="spellStart"/>
      <w:r w:rsidR="000554FA" w:rsidRPr="000554FA">
        <w:t>foi</w:t>
      </w:r>
      <w:proofErr w:type="spellEnd"/>
      <w:r w:rsidR="000554FA" w:rsidRPr="000554FA">
        <w:t xml:space="preserve"> </w:t>
      </w:r>
      <w:proofErr w:type="spellStart"/>
      <w:r w:rsidR="000554FA" w:rsidRPr="000554FA">
        <w:t>baseado</w:t>
      </w:r>
      <w:proofErr w:type="spellEnd"/>
      <w:r w:rsidR="000554FA" w:rsidRPr="000554FA">
        <w:t xml:space="preserve"> </w:t>
      </w:r>
      <w:proofErr w:type="spellStart"/>
      <w:r w:rsidR="000554FA" w:rsidRPr="000554FA">
        <w:t>em</w:t>
      </w:r>
      <w:proofErr w:type="spellEnd"/>
      <w:r w:rsidR="000554FA" w:rsidRPr="000554FA">
        <w:t xml:space="preserve"> </w:t>
      </w:r>
      <w:proofErr w:type="spellStart"/>
      <w:r w:rsidR="000554FA" w:rsidRPr="000554FA">
        <w:t>todos</w:t>
      </w:r>
      <w:proofErr w:type="spellEnd"/>
      <w:r w:rsidR="000554FA" w:rsidRPr="000554FA">
        <w:t xml:space="preserve"> </w:t>
      </w:r>
      <w:proofErr w:type="spellStart"/>
      <w:r w:rsidR="000554FA" w:rsidRPr="000554FA">
        <w:t>os</w:t>
      </w:r>
      <w:proofErr w:type="spellEnd"/>
      <w:r w:rsidR="000554FA" w:rsidRPr="000554FA">
        <w:t xml:space="preserve"> </w:t>
      </w:r>
      <w:proofErr w:type="spellStart"/>
      <w:r w:rsidR="000554FA" w:rsidRPr="000554FA">
        <w:t>artefatos</w:t>
      </w:r>
      <w:proofErr w:type="spellEnd"/>
      <w:r w:rsidR="000554FA" w:rsidRPr="000554FA">
        <w:t xml:space="preserve"> </w:t>
      </w:r>
      <w:proofErr w:type="spellStart"/>
      <w:r w:rsidR="000554FA" w:rsidRPr="000554FA">
        <w:t>elaborados</w:t>
      </w:r>
      <w:proofErr w:type="spellEnd"/>
      <w:r w:rsidR="000554FA" w:rsidRPr="000554FA">
        <w:t xml:space="preserve"> </w:t>
      </w:r>
      <w:proofErr w:type="spellStart"/>
      <w:r w:rsidR="000554FA" w:rsidRPr="000554FA">
        <w:t>nas</w:t>
      </w:r>
      <w:proofErr w:type="spellEnd"/>
      <w:r w:rsidR="000554FA" w:rsidRPr="000554FA">
        <w:t xml:space="preserve"> </w:t>
      </w:r>
      <w:proofErr w:type="spellStart"/>
      <w:r w:rsidR="000554FA" w:rsidRPr="000554FA">
        <w:t>fases</w:t>
      </w:r>
      <w:proofErr w:type="spellEnd"/>
      <w:r w:rsidR="000554FA" w:rsidRPr="000554FA">
        <w:t xml:space="preserve"> </w:t>
      </w:r>
      <w:proofErr w:type="spellStart"/>
      <w:r w:rsidR="000554FA" w:rsidRPr="000554FA">
        <w:t>anteriores</w:t>
      </w:r>
      <w:proofErr w:type="spellEnd"/>
      <w:r w:rsidR="000554FA" w:rsidRPr="000554FA">
        <w:t xml:space="preserve">, </w:t>
      </w:r>
      <w:proofErr w:type="spellStart"/>
      <w:r w:rsidR="000554FA" w:rsidRPr="000554FA">
        <w:t>garantindo</w:t>
      </w:r>
      <w:proofErr w:type="spellEnd"/>
      <w:r w:rsidR="000554FA" w:rsidRPr="000554FA">
        <w:t xml:space="preserve"> </w:t>
      </w:r>
      <w:proofErr w:type="spellStart"/>
      <w:r w:rsidR="000554FA" w:rsidRPr="000554FA">
        <w:t>consistência</w:t>
      </w:r>
      <w:proofErr w:type="spellEnd"/>
      <w:r w:rsidR="000554FA" w:rsidRPr="000554FA">
        <w:t xml:space="preserve"> entre </w:t>
      </w:r>
      <w:proofErr w:type="spellStart"/>
      <w:r w:rsidR="000554FA" w:rsidRPr="000554FA">
        <w:t>análise</w:t>
      </w:r>
      <w:proofErr w:type="spellEnd"/>
      <w:r w:rsidR="000554FA" w:rsidRPr="000554FA">
        <w:t xml:space="preserve">, </w:t>
      </w:r>
      <w:proofErr w:type="spellStart"/>
      <w:r w:rsidR="000554FA" w:rsidRPr="000554FA">
        <w:t>modelagem</w:t>
      </w:r>
      <w:proofErr w:type="spellEnd"/>
      <w:r w:rsidR="000554FA" w:rsidRPr="000554FA">
        <w:t xml:space="preserve"> e </w:t>
      </w:r>
      <w:proofErr w:type="spellStart"/>
      <w:r w:rsidR="000554FA" w:rsidRPr="000554FA">
        <w:t>implementação</w:t>
      </w:r>
      <w:proofErr w:type="spellEnd"/>
      <w:r w:rsidR="000554FA" w:rsidRPr="000554FA">
        <w:t>.</w:t>
      </w:r>
    </w:p>
    <w:p w14:paraId="69C5CE04" w14:textId="77777777" w:rsidR="000554FA" w:rsidRPr="000554FA" w:rsidRDefault="000554FA" w:rsidP="000554FA">
      <w:pPr>
        <w:jc w:val="both"/>
        <w:rPr>
          <w:b/>
          <w:bCs/>
        </w:rPr>
      </w:pPr>
      <w:proofErr w:type="spellStart"/>
      <w:r w:rsidRPr="000554FA">
        <w:rPr>
          <w:b/>
          <w:bCs/>
        </w:rPr>
        <w:t>Funcionalidades</w:t>
      </w:r>
      <w:proofErr w:type="spellEnd"/>
      <w:r w:rsidRPr="000554FA">
        <w:rPr>
          <w:b/>
          <w:bCs/>
        </w:rPr>
        <w:t xml:space="preserve"> </w:t>
      </w:r>
      <w:proofErr w:type="spellStart"/>
      <w:r w:rsidRPr="000554FA">
        <w:rPr>
          <w:b/>
          <w:bCs/>
        </w:rPr>
        <w:t>implementadas</w:t>
      </w:r>
      <w:proofErr w:type="spellEnd"/>
      <w:r w:rsidRPr="000554FA">
        <w:rPr>
          <w:b/>
          <w:bCs/>
        </w:rPr>
        <w:t xml:space="preserve">: </w:t>
      </w:r>
    </w:p>
    <w:p w14:paraId="3FA0E781" w14:textId="77777777" w:rsidR="000554FA" w:rsidRDefault="000554FA" w:rsidP="000554FA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0554FA">
        <w:rPr>
          <w:lang w:val="pt-BR"/>
        </w:rPr>
        <w:t>Exibição de catálogo de cupcakes gourmet</w:t>
      </w:r>
    </w:p>
    <w:p w14:paraId="206AEF49" w14:textId="77777777" w:rsidR="000554FA" w:rsidRDefault="000554FA" w:rsidP="000554FA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0554FA">
        <w:rPr>
          <w:lang w:val="pt-BR"/>
        </w:rPr>
        <w:t>Adição de itens ao carrinho e cálculo automático do subtotal</w:t>
      </w:r>
    </w:p>
    <w:p w14:paraId="65410531" w14:textId="77777777" w:rsidR="000554FA" w:rsidRDefault="000554FA" w:rsidP="000554FA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0554FA">
        <w:rPr>
          <w:lang w:val="pt-BR"/>
        </w:rPr>
        <w:t xml:space="preserve">Finalização do pedido com dados de </w:t>
      </w:r>
      <w:proofErr w:type="spellStart"/>
      <w:r w:rsidRPr="000554FA">
        <w:rPr>
          <w:lang w:val="pt-BR"/>
        </w:rPr>
        <w:t>pagament</w:t>
      </w:r>
      <w:proofErr w:type="spellEnd"/>
    </w:p>
    <w:p w14:paraId="1168E1A7" w14:textId="77777777" w:rsidR="000554FA" w:rsidRDefault="000554FA" w:rsidP="000554FA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0554FA">
        <w:rPr>
          <w:lang w:val="pt-BR"/>
        </w:rPr>
        <w:t>Rastreamento de pedidos por status (“Pendente”, “Enviado”, “Entregue”</w:t>
      </w:r>
    </w:p>
    <w:p w14:paraId="36F7F91F" w14:textId="22D646DA" w:rsidR="000554FA" w:rsidRPr="000554FA" w:rsidRDefault="000554FA" w:rsidP="000554FA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0554FA">
        <w:rPr>
          <w:lang w:val="pt-BR"/>
        </w:rPr>
        <w:t>Painel administrativo para gerenciamento de produtos (CRUD completo).</w:t>
      </w:r>
    </w:p>
    <w:p w14:paraId="1D350535" w14:textId="6EEFFFF2" w:rsidR="000554FA" w:rsidRPr="000554FA" w:rsidRDefault="000554FA" w:rsidP="000554FA">
      <w:pPr>
        <w:jc w:val="both"/>
        <w:rPr>
          <w:b/>
          <w:bCs/>
          <w:lang w:val="pt-BR"/>
        </w:rPr>
      </w:pPr>
      <w:r w:rsidRPr="000554FA">
        <w:rPr>
          <w:b/>
          <w:bCs/>
          <w:lang w:val="pt-BR"/>
        </w:rPr>
        <w:t>Tecnologia e estrutura:</w:t>
      </w:r>
    </w:p>
    <w:p w14:paraId="0621D8EB" w14:textId="77777777" w:rsidR="000554FA" w:rsidRPr="000554FA" w:rsidRDefault="000554FA" w:rsidP="000554F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554FA">
        <w:rPr>
          <w:lang w:val="pt-BR"/>
        </w:rPr>
        <w:t xml:space="preserve">Plataforma: </w:t>
      </w:r>
      <w:proofErr w:type="spellStart"/>
      <w:r w:rsidRPr="000554FA">
        <w:rPr>
          <w:lang w:val="pt-BR"/>
        </w:rPr>
        <w:t>Adalo</w:t>
      </w:r>
      <w:proofErr w:type="spellEnd"/>
      <w:r w:rsidRPr="000554FA">
        <w:rPr>
          <w:lang w:val="pt-BR"/>
        </w:rPr>
        <w:t xml:space="preserve"> (</w:t>
      </w:r>
      <w:proofErr w:type="spellStart"/>
      <w:r w:rsidRPr="000554FA">
        <w:rPr>
          <w:lang w:val="pt-BR"/>
        </w:rPr>
        <w:t>Low-Code</w:t>
      </w:r>
      <w:proofErr w:type="spellEnd"/>
      <w:r w:rsidRPr="000554FA">
        <w:rPr>
          <w:lang w:val="pt-BR"/>
        </w:rPr>
        <w:t>)</w:t>
      </w:r>
    </w:p>
    <w:p w14:paraId="62D17A0F" w14:textId="77777777" w:rsidR="000554FA" w:rsidRPr="000554FA" w:rsidRDefault="000554FA" w:rsidP="000554F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554FA">
        <w:rPr>
          <w:lang w:val="pt-BR"/>
        </w:rPr>
        <w:t xml:space="preserve">Banco de Dados: </w:t>
      </w:r>
      <w:proofErr w:type="spellStart"/>
      <w:r w:rsidRPr="000554FA">
        <w:rPr>
          <w:lang w:val="pt-BR"/>
        </w:rPr>
        <w:t>Collections</w:t>
      </w:r>
      <w:proofErr w:type="spellEnd"/>
      <w:r w:rsidRPr="000554FA">
        <w:rPr>
          <w:lang w:val="pt-BR"/>
        </w:rPr>
        <w:t xml:space="preserve"> internas do </w:t>
      </w:r>
      <w:proofErr w:type="spellStart"/>
      <w:r w:rsidRPr="000554FA">
        <w:rPr>
          <w:lang w:val="pt-BR"/>
        </w:rPr>
        <w:t>Adalo</w:t>
      </w:r>
      <w:proofErr w:type="spellEnd"/>
    </w:p>
    <w:p w14:paraId="4409AA5E" w14:textId="77777777" w:rsidR="000554FA" w:rsidRPr="000554FA" w:rsidRDefault="000554FA" w:rsidP="000554F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554FA">
        <w:rPr>
          <w:lang w:val="pt-BR"/>
        </w:rPr>
        <w:t xml:space="preserve">Hospedagem: Publicação direta via </w:t>
      </w:r>
      <w:proofErr w:type="spellStart"/>
      <w:r w:rsidRPr="000554FA">
        <w:rPr>
          <w:lang w:val="pt-BR"/>
        </w:rPr>
        <w:t>Adalo</w:t>
      </w:r>
      <w:proofErr w:type="spellEnd"/>
      <w:r w:rsidRPr="000554FA">
        <w:rPr>
          <w:lang w:val="pt-BR"/>
        </w:rPr>
        <w:t xml:space="preserve"> Cloud</w:t>
      </w:r>
    </w:p>
    <w:p w14:paraId="76BC7C34" w14:textId="77777777" w:rsidR="000554FA" w:rsidRPr="000554FA" w:rsidRDefault="000554FA" w:rsidP="000554F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554FA">
        <w:rPr>
          <w:lang w:val="pt-BR"/>
        </w:rPr>
        <w:t xml:space="preserve">Link do App: </w:t>
      </w:r>
      <w:hyperlink r:id="rId6" w:tgtFrame="_new" w:history="1">
        <w:r w:rsidRPr="000554FA">
          <w:rPr>
            <w:rStyle w:val="Hyperlink"/>
            <w:lang w:val="pt-BR"/>
          </w:rPr>
          <w:t>https://joao-paulos-team-46.adalo.com/cupcakes-gourmet-app</w:t>
        </w:r>
      </w:hyperlink>
    </w:p>
    <w:p w14:paraId="60B6FBC9" w14:textId="77777777" w:rsidR="000554FA" w:rsidRDefault="000554FA" w:rsidP="000554F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554FA">
        <w:rPr>
          <w:lang w:val="pt-BR"/>
        </w:rPr>
        <w:t>Ambiente: Mobile (Android / iOS)</w:t>
      </w:r>
    </w:p>
    <w:p w14:paraId="79F5F39A" w14:textId="4C68E60E" w:rsidR="00194374" w:rsidRPr="000554FA" w:rsidRDefault="00194374" w:rsidP="000554FA">
      <w:pPr>
        <w:pStyle w:val="PargrafodaLista"/>
        <w:ind w:left="360"/>
        <w:jc w:val="both"/>
        <w:rPr>
          <w:lang w:val="pt-BR"/>
        </w:rPr>
      </w:pPr>
    </w:p>
    <w:p w14:paraId="75695565" w14:textId="77777777" w:rsidR="00194374" w:rsidRDefault="00000000">
      <w:pPr>
        <w:pStyle w:val="Ttulo2"/>
      </w:pPr>
      <w:r>
        <w:t>Checklist</w:t>
      </w:r>
    </w:p>
    <w:p w14:paraId="64FDF20F" w14:textId="77777777" w:rsidR="00194374" w:rsidRDefault="00000000">
      <w:r>
        <w:t>☑ Casos de uso atualizados e validados com o cliente.</w:t>
      </w:r>
    </w:p>
    <w:p w14:paraId="7D3C18B7" w14:textId="77777777" w:rsidR="00194374" w:rsidRDefault="00000000">
      <w:r>
        <w:t>☑ Diagrama de Classes ↔ DER coerentes; dicionário de dados completo.</w:t>
      </w:r>
    </w:p>
    <w:p w14:paraId="058D1A92" w14:textId="77777777" w:rsidR="00194374" w:rsidRDefault="00000000">
      <w:r>
        <w:t>☑ Protótipos de telas revisados segundo os princípios de IHC.</w:t>
      </w:r>
    </w:p>
    <w:p w14:paraId="114110B5" w14:textId="02E42D8A" w:rsidR="00194374" w:rsidRDefault="00000000">
      <w:r>
        <w:t>☑</w:t>
      </w:r>
      <w:r w:rsidR="000554FA">
        <w:t xml:space="preserve"> </w:t>
      </w:r>
      <w:r w:rsidR="000554FA" w:rsidRPr="000554FA">
        <w:t xml:space="preserve">README do </w:t>
      </w:r>
      <w:proofErr w:type="spellStart"/>
      <w:r w:rsidR="000554FA" w:rsidRPr="000554FA">
        <w:t>repositório</w:t>
      </w:r>
      <w:proofErr w:type="spellEnd"/>
      <w:r w:rsidR="000554FA" w:rsidRPr="000554FA">
        <w:t xml:space="preserve"> </w:t>
      </w:r>
      <w:proofErr w:type="spellStart"/>
      <w:r w:rsidR="000554FA" w:rsidRPr="000554FA">
        <w:t>atualizado</w:t>
      </w:r>
      <w:proofErr w:type="spellEnd"/>
      <w:r w:rsidR="000554FA" w:rsidRPr="000554FA">
        <w:t xml:space="preserve"> com </w:t>
      </w:r>
      <w:proofErr w:type="spellStart"/>
      <w:r w:rsidR="000554FA" w:rsidRPr="000554FA">
        <w:t>arquitetura</w:t>
      </w:r>
      <w:proofErr w:type="spellEnd"/>
      <w:r w:rsidR="000554FA" w:rsidRPr="000554FA">
        <w:t xml:space="preserve">, </w:t>
      </w:r>
      <w:proofErr w:type="spellStart"/>
      <w:r w:rsidR="000554FA" w:rsidRPr="000554FA">
        <w:t>tecnologias</w:t>
      </w:r>
      <w:proofErr w:type="spellEnd"/>
      <w:r w:rsidR="000554FA" w:rsidRPr="000554FA">
        <w:t xml:space="preserve">, link do app e </w:t>
      </w:r>
      <w:proofErr w:type="spellStart"/>
      <w:r w:rsidR="000554FA" w:rsidRPr="000554FA">
        <w:t>critérios</w:t>
      </w:r>
      <w:proofErr w:type="spellEnd"/>
      <w:r w:rsidR="000554FA" w:rsidRPr="000554FA">
        <w:t xml:space="preserve"> de </w:t>
      </w:r>
      <w:proofErr w:type="spellStart"/>
      <w:r w:rsidR="000554FA" w:rsidRPr="000554FA">
        <w:t>aceite</w:t>
      </w:r>
      <w:proofErr w:type="spellEnd"/>
      <w:r w:rsidR="000554FA" w:rsidRPr="000554FA">
        <w:t>.</w:t>
      </w:r>
    </w:p>
    <w:p w14:paraId="6119126C" w14:textId="4B062266" w:rsidR="000554FA" w:rsidRDefault="000554FA">
      <w:r>
        <w:rPr>
          <w:rFonts w:ascii="Segoe UI Symbol" w:hAnsi="Segoe UI Symbol" w:cs="Segoe UI Symbol"/>
        </w:rPr>
        <w:t>☑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0554FA">
        <w:t>Documentação</w:t>
      </w:r>
      <w:proofErr w:type="spellEnd"/>
      <w:r w:rsidRPr="000554FA">
        <w:t xml:space="preserve"> </w:t>
      </w:r>
      <w:proofErr w:type="spellStart"/>
      <w:r w:rsidRPr="000554FA">
        <w:t>técnica</w:t>
      </w:r>
      <w:proofErr w:type="spellEnd"/>
      <w:r w:rsidRPr="000554FA">
        <w:t xml:space="preserve"> (</w:t>
      </w:r>
      <w:proofErr w:type="spellStart"/>
      <w:r w:rsidRPr="000554FA">
        <w:t>Adalo</w:t>
      </w:r>
      <w:proofErr w:type="spellEnd"/>
      <w:r w:rsidRPr="000554FA">
        <w:t xml:space="preserve"> Setup) </w:t>
      </w:r>
      <w:proofErr w:type="spellStart"/>
      <w:r w:rsidRPr="000554FA">
        <w:t>adicionada</w:t>
      </w:r>
      <w:proofErr w:type="spellEnd"/>
      <w:r w:rsidRPr="000554FA">
        <w:t xml:space="preserve"> </w:t>
      </w:r>
      <w:proofErr w:type="spellStart"/>
      <w:r w:rsidRPr="000554FA">
        <w:t>em</w:t>
      </w:r>
      <w:proofErr w:type="spellEnd"/>
      <w:r w:rsidRPr="000554FA">
        <w:t xml:space="preserve"> /dev_notes/adalo-setup.md</w:t>
      </w:r>
    </w:p>
    <w:sectPr w:rsidR="00055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105662"/>
    <w:multiLevelType w:val="hybridMultilevel"/>
    <w:tmpl w:val="80781B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ED752B"/>
    <w:multiLevelType w:val="hybridMultilevel"/>
    <w:tmpl w:val="9A8A3C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F32D4B"/>
    <w:multiLevelType w:val="multilevel"/>
    <w:tmpl w:val="A39A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029281">
    <w:abstractNumId w:val="8"/>
  </w:num>
  <w:num w:numId="2" w16cid:durableId="1953392038">
    <w:abstractNumId w:val="6"/>
  </w:num>
  <w:num w:numId="3" w16cid:durableId="99646522">
    <w:abstractNumId w:val="5"/>
  </w:num>
  <w:num w:numId="4" w16cid:durableId="80763360">
    <w:abstractNumId w:val="4"/>
  </w:num>
  <w:num w:numId="5" w16cid:durableId="254558855">
    <w:abstractNumId w:val="7"/>
  </w:num>
  <w:num w:numId="6" w16cid:durableId="133958557">
    <w:abstractNumId w:val="3"/>
  </w:num>
  <w:num w:numId="7" w16cid:durableId="1344554983">
    <w:abstractNumId w:val="2"/>
  </w:num>
  <w:num w:numId="8" w16cid:durableId="1770739819">
    <w:abstractNumId w:val="1"/>
  </w:num>
  <w:num w:numId="9" w16cid:durableId="2050841508">
    <w:abstractNumId w:val="0"/>
  </w:num>
  <w:num w:numId="10" w16cid:durableId="612051585">
    <w:abstractNumId w:val="11"/>
  </w:num>
  <w:num w:numId="11" w16cid:durableId="1764760511">
    <w:abstractNumId w:val="9"/>
  </w:num>
  <w:num w:numId="12" w16cid:durableId="1155924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4FA"/>
    <w:rsid w:val="0006063C"/>
    <w:rsid w:val="0015074B"/>
    <w:rsid w:val="00194374"/>
    <w:rsid w:val="0029639D"/>
    <w:rsid w:val="00326F90"/>
    <w:rsid w:val="003C2FE9"/>
    <w:rsid w:val="003F2E0B"/>
    <w:rsid w:val="0051299B"/>
    <w:rsid w:val="00AA1D8D"/>
    <w:rsid w:val="00B47730"/>
    <w:rsid w:val="00C047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FC26A5"/>
  <w14:defaultImageDpi w14:val="300"/>
  <w15:docId w15:val="{99F1E915-07DB-4F31-A38D-894A01EC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554F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554F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5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ao-paulos-team-46.adalo.com/cupcakes-gourmet-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Paulo Da Silva Freitas</cp:lastModifiedBy>
  <cp:revision>3</cp:revision>
  <dcterms:created xsi:type="dcterms:W3CDTF">2013-12-23T23:15:00Z</dcterms:created>
  <dcterms:modified xsi:type="dcterms:W3CDTF">2025-10-28T19:40:00Z</dcterms:modified>
  <cp:category/>
</cp:coreProperties>
</file>